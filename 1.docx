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 w:rsidR="001B101F" w:rsidRDefault="001B101F"/>
    <w:p w:rsidR="007B02BE" w:rsidRDefault="007B02BE"/>
    <w:p w:rsidR="007B02BE" w:rsidRDefault="007B02BE">
      <w:r>
        <w:rPr>
          <w:rFonts w:ascii="宋体" w:eastAsia="宋体" w:hAnsi="宋体"/>
          <w:lang w:eastAsia="zh-CN"/>
        </w:rPr>
        <w:t>T</w:t>
      </w:r>
      <w:r>
        <w:rPr>
          <w:rFonts w:ascii="宋体" w:eastAsia="宋体" w:hAnsi="宋体" w:hint="eastAsia"/>
          <w:lang w:eastAsia="zh-CN"/>
        </w:rPr>
        <w:t>est1</w:t>
      </w:r>
      <w:r>
        <w:t xml:space="preserve"> </w:t>
      </w:r>
    </w:p>
    <w:p w:rsidR="007B02BE" w:rsidRDefault="007B02BE"/>
    <w:p w:rsidR="007B02BE" w:rsidRDefault="007B02BE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T</w:t>
      </w:r>
      <w:r>
        <w:rPr>
          <w:rFonts w:ascii="宋体" w:eastAsia="宋体" w:hAnsi="宋体" w:hint="eastAsia"/>
          <w:lang w:eastAsia="zh-CN"/>
        </w:rPr>
        <w:t>est2</w:t>
      </w:r>
    </w:p>
    <w:p w:rsidR="00672982" w:rsidRDefault="00672982"/>
    <w:p w:rsidR="00672982" w:rsidRDefault="00672982">
      <w:r>
        <w:rPr>
          <w:rFonts w:ascii="宋体" w:eastAsia="宋体" w:hAnsi="宋体"/>
          <w:lang w:eastAsia="zh-CN"/>
        </w:rPr>
        <w:t>T</w:t>
      </w:r>
      <w:r>
        <w:rPr>
          <w:rFonts w:ascii="宋体" w:eastAsia="宋体" w:hAnsi="宋体" w:hint="eastAsia"/>
          <w:lang w:eastAsia="zh-CN"/>
        </w:rPr>
        <w:t>est</w:t>
      </w:r>
      <w:r>
        <w:t xml:space="preserve">3 </w:t>
      </w:r>
    </w:p>
    <w:p w:rsidR="00EE07FA" w:rsidRDefault="00EE07FA">
      <w:r>
        <w:br w:type="page"/>
      </w:r>
    </w:p>
    <w:p w:rsidR="00672982" w:rsidRDefault="00672982">
      <w:bookmarkStart w:id="0" w:name="_GoBack"/>
      <w:bookmarkEnd w:id="0"/>
    </w:p>
    <w:p w:rsidR="00672982" w:rsidRPr="00672982" w:rsidRDefault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Test4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Test5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Test6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Test7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Test8</w:t>
      </w:r>
    </w:p>
    <w:p w:rsidR="00672982" w:rsidRPr="00672982" w:rsidRDefault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Test9 </w:t>
      </w:r>
    </w:p>
    <w:p w:rsidR="00672982" w:rsidRDefault="00672982"/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672982" w:rsidTr="00C019C8">
        <w:tc>
          <w:tcPr>
            <w:tcW w:w="1228" w:type="dxa"/>
          </w:tcPr>
          <w:p w:rsidR="00672982" w:rsidRDefault="00672982" w:rsidP="00C019C8"/>
        </w:tc>
        <w:tc>
          <w:tcPr>
            <w:tcW w:w="1526" w:type="dxa"/>
          </w:tcPr>
          <w:p w:rsidR="00672982" w:rsidRDefault="00672982" w:rsidP="00C019C8">
            <w:proofErr w:type="spellStart"/>
            <w:r>
              <w:t>均值</w:t>
            </w:r>
            <w:r>
              <w:t>±</w:t>
            </w:r>
            <w:r>
              <w:t>标准差</w:t>
            </w:r>
            <w:proofErr w:type="spellEnd"/>
          </w:p>
        </w:tc>
        <w:tc>
          <w:tcPr>
            <w:tcW w:w="1218" w:type="dxa"/>
          </w:tcPr>
          <w:p w:rsidR="00672982" w:rsidRDefault="00672982" w:rsidP="00C019C8">
            <w:proofErr w:type="spellStart"/>
            <w:r>
              <w:t>最小值</w:t>
            </w:r>
            <w:proofErr w:type="spellEnd"/>
          </w:p>
        </w:tc>
        <w:tc>
          <w:tcPr>
            <w:tcW w:w="1218" w:type="dxa"/>
          </w:tcPr>
          <w:p w:rsidR="00672982" w:rsidRDefault="00672982" w:rsidP="00C019C8">
            <w:r>
              <w:t>P25</w:t>
            </w:r>
          </w:p>
        </w:tc>
        <w:tc>
          <w:tcPr>
            <w:tcW w:w="1222" w:type="dxa"/>
          </w:tcPr>
          <w:p w:rsidR="00672982" w:rsidRDefault="00672982" w:rsidP="00C019C8">
            <w:r>
              <w:t>P50</w:t>
            </w:r>
          </w:p>
        </w:tc>
        <w:tc>
          <w:tcPr>
            <w:tcW w:w="1222" w:type="dxa"/>
          </w:tcPr>
          <w:p w:rsidR="00672982" w:rsidRDefault="00672982" w:rsidP="00C019C8">
            <w:r>
              <w:t>P75</w:t>
            </w:r>
          </w:p>
        </w:tc>
        <w:tc>
          <w:tcPr>
            <w:tcW w:w="1222" w:type="dxa"/>
          </w:tcPr>
          <w:p w:rsidR="00672982" w:rsidRDefault="00672982" w:rsidP="00C019C8">
            <w:proofErr w:type="spellStart"/>
            <w:r>
              <w:t>最大值</w:t>
            </w:r>
            <w:proofErr w:type="spellEnd"/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proofErr w:type="spellStart"/>
            <w:r>
              <w:t>每日死亡人数</w:t>
            </w:r>
            <w:proofErr w:type="spellEnd"/>
            <w:r>
              <w:t xml:space="preserve"> </w:t>
            </w:r>
          </w:p>
        </w:tc>
        <w:tc>
          <w:tcPr>
            <w:tcW w:w="1526" w:type="dxa"/>
          </w:tcPr>
          <w:p w:rsidR="00672982" w:rsidRDefault="00672982" w:rsidP="00C019C8">
            <w:r>
              <w:t xml:space="preserve"> </w:t>
            </w:r>
          </w:p>
        </w:tc>
        <w:tc>
          <w:tcPr>
            <w:tcW w:w="1218" w:type="dxa"/>
          </w:tcPr>
          <w:p w:rsidR="00672982" w:rsidRDefault="00672982" w:rsidP="00C019C8">
            <w:r>
              <w:t xml:space="preserve"> </w:t>
            </w:r>
          </w:p>
        </w:tc>
        <w:tc>
          <w:tcPr>
            <w:tcW w:w="1218" w:type="dxa"/>
          </w:tcPr>
          <w:p w:rsidR="00672982" w:rsidRDefault="00672982" w:rsidP="00C019C8">
            <w:r>
              <w:t xml:space="preserve"> </w:t>
            </w:r>
          </w:p>
        </w:tc>
        <w:tc>
          <w:tcPr>
            <w:tcW w:w="1222" w:type="dxa"/>
          </w:tcPr>
          <w:p w:rsidR="00672982" w:rsidRDefault="00672982" w:rsidP="00C019C8">
            <w:r>
              <w:t xml:space="preserve"> </w:t>
            </w:r>
          </w:p>
        </w:tc>
        <w:tc>
          <w:tcPr>
            <w:tcW w:w="1222" w:type="dxa"/>
          </w:tcPr>
          <w:p w:rsidR="00672982" w:rsidRDefault="00672982" w:rsidP="00C019C8">
            <w:r>
              <w:t xml:space="preserve"> </w:t>
            </w:r>
          </w:p>
        </w:tc>
        <w:tc>
          <w:tcPr>
            <w:tcW w:w="1222" w:type="dxa"/>
          </w:tcPr>
          <w:p w:rsidR="00672982" w:rsidRDefault="00672982" w:rsidP="00C019C8">
            <w:r>
              <w:t xml:space="preserve"> 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proofErr w:type="spellStart"/>
            <w:r>
              <w:t>非意外死亡</w:t>
            </w:r>
            <w:proofErr w:type="spellEnd"/>
          </w:p>
        </w:tc>
        <w:tc>
          <w:tcPr>
            <w:tcW w:w="1526" w:type="dxa"/>
          </w:tcPr>
          <w:p w:rsidR="00672982" w:rsidRDefault="00672982" w:rsidP="00C019C8">
            <w:r>
              <w:t>11.13±3.98</w:t>
            </w:r>
          </w:p>
        </w:tc>
        <w:tc>
          <w:tcPr>
            <w:tcW w:w="1218" w:type="dxa"/>
          </w:tcPr>
          <w:p w:rsidR="00672982" w:rsidRDefault="00672982" w:rsidP="00C019C8">
            <w:r>
              <w:t>1.00</w:t>
            </w:r>
          </w:p>
        </w:tc>
        <w:tc>
          <w:tcPr>
            <w:tcW w:w="1218" w:type="dxa"/>
          </w:tcPr>
          <w:p w:rsidR="00672982" w:rsidRDefault="00672982" w:rsidP="00C019C8">
            <w:r>
              <w:t>8.00</w:t>
            </w:r>
          </w:p>
        </w:tc>
        <w:tc>
          <w:tcPr>
            <w:tcW w:w="1222" w:type="dxa"/>
          </w:tcPr>
          <w:p w:rsidR="00672982" w:rsidRDefault="00672982" w:rsidP="00C019C8">
            <w:r>
              <w:t>11.00</w:t>
            </w:r>
          </w:p>
        </w:tc>
        <w:tc>
          <w:tcPr>
            <w:tcW w:w="1222" w:type="dxa"/>
          </w:tcPr>
          <w:p w:rsidR="00672982" w:rsidRDefault="00672982" w:rsidP="00C019C8">
            <w:r>
              <w:t>14.00</w:t>
            </w:r>
          </w:p>
        </w:tc>
        <w:tc>
          <w:tcPr>
            <w:tcW w:w="1222" w:type="dxa"/>
          </w:tcPr>
          <w:p w:rsidR="00672982" w:rsidRDefault="00672982" w:rsidP="00C019C8">
            <w:r>
              <w:t>34.00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672982" w:rsidRDefault="00672982" w:rsidP="00C019C8">
            <w:r>
              <w:t>17.88±9.35</w:t>
            </w:r>
          </w:p>
        </w:tc>
        <w:tc>
          <w:tcPr>
            <w:tcW w:w="1218" w:type="dxa"/>
          </w:tcPr>
          <w:p w:rsidR="00672982" w:rsidRDefault="00672982" w:rsidP="00C019C8">
            <w:r>
              <w:t>-2.70</w:t>
            </w:r>
          </w:p>
        </w:tc>
        <w:tc>
          <w:tcPr>
            <w:tcW w:w="1218" w:type="dxa"/>
          </w:tcPr>
          <w:p w:rsidR="00672982" w:rsidRDefault="00672982" w:rsidP="00C019C8">
            <w:r>
              <w:t>9.70</w:t>
            </w:r>
          </w:p>
        </w:tc>
        <w:tc>
          <w:tcPr>
            <w:tcW w:w="1222" w:type="dxa"/>
          </w:tcPr>
          <w:p w:rsidR="00672982" w:rsidRDefault="00672982" w:rsidP="00C019C8">
            <w:r>
              <w:t>19.00</w:t>
            </w:r>
          </w:p>
        </w:tc>
        <w:tc>
          <w:tcPr>
            <w:tcW w:w="1222" w:type="dxa"/>
          </w:tcPr>
          <w:p w:rsidR="00672982" w:rsidRDefault="00672982" w:rsidP="00C019C8">
            <w:r>
              <w:t>25.90</w:t>
            </w:r>
          </w:p>
        </w:tc>
        <w:tc>
          <w:tcPr>
            <w:tcW w:w="1222" w:type="dxa"/>
          </w:tcPr>
          <w:p w:rsidR="00672982" w:rsidRDefault="00672982" w:rsidP="00C019C8">
            <w:r>
              <w:t>35.80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672982" w:rsidRDefault="00672982" w:rsidP="00C019C8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672982" w:rsidRDefault="00672982" w:rsidP="00C019C8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672982" w:rsidRDefault="00672982" w:rsidP="00C019C8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672982" w:rsidRDefault="00672982" w:rsidP="00C019C8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672982" w:rsidRDefault="00672982" w:rsidP="00C019C8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672982" w:rsidRDefault="00672982" w:rsidP="00C019C8">
            <w:pPr>
              <w:rPr>
                <w:lang w:eastAsia="zh-CN"/>
              </w:rPr>
            </w:pP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PM10</w:t>
            </w:r>
          </w:p>
        </w:tc>
        <w:tc>
          <w:tcPr>
            <w:tcW w:w="1526" w:type="dxa"/>
          </w:tcPr>
          <w:p w:rsidR="00672982" w:rsidRDefault="00672982" w:rsidP="00C019C8">
            <w:r>
              <w:t>118.65±62.67</w:t>
            </w:r>
          </w:p>
        </w:tc>
        <w:tc>
          <w:tcPr>
            <w:tcW w:w="1218" w:type="dxa"/>
          </w:tcPr>
          <w:p w:rsidR="00672982" w:rsidRDefault="00672982" w:rsidP="00C019C8">
            <w:r>
              <w:t>10.50</w:t>
            </w:r>
          </w:p>
        </w:tc>
        <w:tc>
          <w:tcPr>
            <w:tcW w:w="1218" w:type="dxa"/>
          </w:tcPr>
          <w:p w:rsidR="00672982" w:rsidRDefault="00672982" w:rsidP="00C019C8">
            <w:r>
              <w:t>72.00</w:t>
            </w:r>
          </w:p>
        </w:tc>
        <w:tc>
          <w:tcPr>
            <w:tcW w:w="1222" w:type="dxa"/>
          </w:tcPr>
          <w:p w:rsidR="00672982" w:rsidRDefault="00672982" w:rsidP="00C019C8">
            <w:r>
              <w:t>108.00</w:t>
            </w:r>
          </w:p>
        </w:tc>
        <w:tc>
          <w:tcPr>
            <w:tcW w:w="1222" w:type="dxa"/>
          </w:tcPr>
          <w:p w:rsidR="00672982" w:rsidRDefault="00672982" w:rsidP="00C019C8">
            <w:r>
              <w:t>152.00</w:t>
            </w:r>
          </w:p>
        </w:tc>
        <w:tc>
          <w:tcPr>
            <w:tcW w:w="1222" w:type="dxa"/>
          </w:tcPr>
          <w:p w:rsidR="00672982" w:rsidRDefault="00672982" w:rsidP="00C019C8">
            <w:r>
              <w:t>600.00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SO2</w:t>
            </w:r>
          </w:p>
        </w:tc>
        <w:tc>
          <w:tcPr>
            <w:tcW w:w="1526" w:type="dxa"/>
          </w:tcPr>
          <w:p w:rsidR="00672982" w:rsidRDefault="00672982" w:rsidP="00C019C8">
            <w:r>
              <w:t>49.26±33.60</w:t>
            </w:r>
          </w:p>
        </w:tc>
        <w:tc>
          <w:tcPr>
            <w:tcW w:w="1218" w:type="dxa"/>
          </w:tcPr>
          <w:p w:rsidR="00672982" w:rsidRDefault="00672982" w:rsidP="00C019C8">
            <w:r>
              <w:t>1.00</w:t>
            </w:r>
          </w:p>
        </w:tc>
        <w:tc>
          <w:tcPr>
            <w:tcW w:w="1218" w:type="dxa"/>
          </w:tcPr>
          <w:p w:rsidR="00672982" w:rsidRDefault="00672982" w:rsidP="00C019C8">
            <w:r>
              <w:t>25.00</w:t>
            </w:r>
          </w:p>
        </w:tc>
        <w:tc>
          <w:tcPr>
            <w:tcW w:w="1222" w:type="dxa"/>
          </w:tcPr>
          <w:p w:rsidR="00672982" w:rsidRDefault="00672982" w:rsidP="00C019C8">
            <w:r>
              <w:t>41.00</w:t>
            </w:r>
          </w:p>
        </w:tc>
        <w:tc>
          <w:tcPr>
            <w:tcW w:w="1222" w:type="dxa"/>
          </w:tcPr>
          <w:p w:rsidR="00672982" w:rsidRDefault="00672982" w:rsidP="00C019C8">
            <w:r>
              <w:t>65.50</w:t>
            </w:r>
          </w:p>
        </w:tc>
        <w:tc>
          <w:tcPr>
            <w:tcW w:w="1222" w:type="dxa"/>
          </w:tcPr>
          <w:p w:rsidR="00672982" w:rsidRDefault="00672982" w:rsidP="00C019C8">
            <w:r>
              <w:t>260.50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NO2</w:t>
            </w:r>
          </w:p>
        </w:tc>
        <w:tc>
          <w:tcPr>
            <w:tcW w:w="1526" w:type="dxa"/>
          </w:tcPr>
          <w:p w:rsidR="00672982" w:rsidRDefault="00672982" w:rsidP="00C019C8">
            <w:r>
              <w:t>58.32±25.37</w:t>
            </w:r>
          </w:p>
        </w:tc>
        <w:tc>
          <w:tcPr>
            <w:tcW w:w="1218" w:type="dxa"/>
          </w:tcPr>
          <w:p w:rsidR="00672982" w:rsidRDefault="00672982" w:rsidP="00C019C8">
            <w:r>
              <w:t>12.00</w:t>
            </w:r>
          </w:p>
        </w:tc>
        <w:tc>
          <w:tcPr>
            <w:tcW w:w="1218" w:type="dxa"/>
          </w:tcPr>
          <w:p w:rsidR="00672982" w:rsidRDefault="00672982" w:rsidP="00C019C8">
            <w:r>
              <w:t>39.20</w:t>
            </w:r>
          </w:p>
        </w:tc>
        <w:tc>
          <w:tcPr>
            <w:tcW w:w="1222" w:type="dxa"/>
          </w:tcPr>
          <w:p w:rsidR="00672982" w:rsidRDefault="00672982" w:rsidP="00C019C8">
            <w:r>
              <w:t>52.80</w:t>
            </w:r>
          </w:p>
        </w:tc>
        <w:tc>
          <w:tcPr>
            <w:tcW w:w="1222" w:type="dxa"/>
          </w:tcPr>
          <w:p w:rsidR="00672982" w:rsidRDefault="00672982" w:rsidP="00C019C8">
            <w:r>
              <w:t>73.60</w:t>
            </w:r>
          </w:p>
        </w:tc>
        <w:tc>
          <w:tcPr>
            <w:tcW w:w="1222" w:type="dxa"/>
          </w:tcPr>
          <w:p w:rsidR="00672982" w:rsidRDefault="00672982" w:rsidP="00C019C8">
            <w:r>
              <w:t>288.00</w:t>
            </w:r>
          </w:p>
        </w:tc>
      </w:tr>
    </w:tbl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Test10 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Test11</w:t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Test12</w:t>
      </w:r>
    </w:p>
    <w:p w:rsidR="00672982" w:rsidRDefault="00672982"/>
    <w:sectPr w:rsidR="00672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27E"/>
    <w:rsid w:val="0015074B"/>
    <w:rsid w:val="001B101F"/>
    <w:rsid w:val="0029639D"/>
    <w:rsid w:val="00326F90"/>
    <w:rsid w:val="00672982"/>
    <w:rsid w:val="007B02BE"/>
    <w:rsid w:val="00AA1D8D"/>
    <w:rsid w:val="00B47730"/>
    <w:rsid w:val="00CB0664"/>
    <w:rsid w:val="00EE0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D42D65E-B9AC-4579-9C89-CC0CF9D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72982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EB300D-9EFD-4AEA-A0AA-6659DF18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zyh</cp:lastModifiedBy>
  <cp:revision>4</cp:revision>
  <dcterms:created xsi:type="dcterms:W3CDTF">2013-12-23T23:15:00Z</dcterms:created>
  <dcterms:modified xsi:type="dcterms:W3CDTF">2019-09-22T13:16:00Z</dcterms:modified>
  <cp:category/>
</cp:coreProperties>
</file>